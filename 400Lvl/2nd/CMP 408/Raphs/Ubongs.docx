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28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BHU/20/04/05/0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067</w:t>
      </w:r>
    </w:p>
    <w:p w14:paraId="00000002">
      <w:pPr>
        <w:spacing w:after="28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ATILE IORFA RAPHAEL</w:t>
      </w:r>
    </w:p>
    <w:p w14:paraId="00000003">
      <w:pPr>
        <w:spacing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CMP 418</w:t>
      </w:r>
    </w:p>
    <w:p w14:paraId="00000004">
      <w:pPr>
        <w:spacing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COMPUTER SCIENCE </w:t>
      </w:r>
    </w:p>
    <w:p w14:paraId="00000005">
      <w:pPr>
        <w:spacing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6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Part A: Solving Recurrence</w:t>
      </w:r>
    </w:p>
    <w:p w14:paraId="00000007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Problem 1-1: Order of Growth</w:t>
      </w:r>
    </w:p>
    <w:p w14:paraId="00000008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Group 0</w:t>
      </w:r>
    </w:p>
    <w:p w14:paraId="00000009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Arrange the functions in increasing order of growth:</w:t>
      </w:r>
    </w:p>
    <w:p w14:paraId="0000000A">
      <w:pPr>
        <w:numPr>
          <w:ilvl w:val="0"/>
          <w:numId w:val="1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f5=log⁡(n2)f_5 = \log(n^2)f5​=log(n2)</w:t>
      </w:r>
    </w:p>
    <w:p w14:paraId="0000000B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f3=nlog⁡nf_3 = n \log nf3​=nlogn</w:t>
      </w:r>
    </w:p>
    <w:p w14:paraId="0000000C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f2=n2f_2 = n^2f2​=n2</w:t>
      </w:r>
    </w:p>
    <w:p w14:paraId="0000000D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f4=2nf_4 = 2^nf4​=2n</w:t>
      </w:r>
    </w:p>
    <w:p w14:paraId="0000000E">
      <w:pPr>
        <w:numPr>
          <w:ilvl w:val="0"/>
          <w:numId w:val="1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f1=2345f_1 = 2^{345}f1​=2345 (This is a constant, not depending on nnn, and should be the smallest in growth since it's fixed regardless of nnn)</w:t>
      </w:r>
    </w:p>
    <w:p w14:paraId="0000000F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Explanation:</w:t>
      </w:r>
    </w:p>
    <w:p w14:paraId="00000010">
      <w:pPr>
        <w:numPr>
          <w:ilvl w:val="0"/>
          <w:numId w:val="2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log⁡(n2)\log(n^2)log(n2) grows slower than nlog⁡nn\log nnlogn because logarithmic growth is slower than polynomial growth.</w:t>
      </w:r>
    </w:p>
    <w:p w14:paraId="00000011">
      <w:pPr>
        <w:numPr>
          <w:ilvl w:val="0"/>
          <w:numId w:val="2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nlog⁡nn\log nnlogn grows slower than n2n^2n2 due to the polynomial order.</w:t>
      </w:r>
    </w:p>
    <w:p w14:paraId="00000012">
      <w:pPr>
        <w:numPr>
          <w:ilvl w:val="0"/>
          <w:numId w:val="2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n2n^2n2 grows slower than 2n2^n2n because polynomial growth is slower than exponential growth.</w:t>
      </w:r>
    </w:p>
    <w:p w14:paraId="00000013">
      <w:pPr>
        <w:numPr>
          <w:ilvl w:val="0"/>
          <w:numId w:val="2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23452^{345}2345 is a constant value, so it does not grow with nnn. However, if we interpret the number 23452^{345}2345 as a fixed constant function (which is not dependent on nnn), then this should actually be the smallest as it's a constant independent of nnn.</w:t>
      </w:r>
    </w:p>
    <w:p w14:paraId="00000014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Group 1</w:t>
      </w:r>
    </w:p>
    <w:p w14:paraId="00000015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Arrange the functions in increasing order of growth:</w:t>
      </w:r>
    </w:p>
    <w:p w14:paraId="00000016">
      <w:pPr>
        <w:numPr>
          <w:ilvl w:val="0"/>
          <w:numId w:val="3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f5=(log⁡log⁡n)3f_5 = (\log \log n)^3f5​=(loglogn)3</w:t>
      </w:r>
    </w:p>
    <w:p w14:paraId="00000017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f1=log⁡((log⁡n)3)f_1 = \log ((\log n)^3)f1​=log((logn)3)</w:t>
      </w:r>
    </w:p>
    <w:p w14:paraId="00000018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f3=3log⁡nf_3 = 3\log nf3​=3logn</w:t>
      </w:r>
    </w:p>
    <w:p w14:paraId="00000019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f2=(log⁡n)3(log⁡(3n))f_2 = (\log n)^3 (\log (3n))f2​=(logn)3(log(3n))</w:t>
      </w:r>
    </w:p>
    <w:p w14:paraId="0000001A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f4=n3log⁡nf_4 = n^3 \log nf4​=n3logn</w:t>
      </w:r>
    </w:p>
    <w:p w14:paraId="0000001B">
      <w:pPr>
        <w:numPr>
          <w:ilvl w:val="0"/>
          <w:numId w:val="3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f6=log⁡3nn3f_6 = \log^3 n n^3f6​=log3nn3</w:t>
      </w:r>
    </w:p>
    <w:p w14:paraId="0000001C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Explanation:</w:t>
      </w:r>
    </w:p>
    <w:p w14:paraId="0000001D">
      <w:pPr>
        <w:numPr>
          <w:ilvl w:val="0"/>
          <w:numId w:val="4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(log⁡log⁡n)3(\log \log n)^3(loglogn)3 is the slowest since double logarithm grows very slowly.</w:t>
      </w:r>
    </w:p>
    <w:p w14:paraId="0000001E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log⁡((log⁡n)3)\log((\log n)^3)log((logn)3) is slightly faster but still involves a slow-growing logarithmic function.</w:t>
      </w:r>
    </w:p>
    <w:p w14:paraId="0000001F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3log⁡n3\log n3logn grows faster than any combination involving only logs and not nnn.</w:t>
      </w:r>
    </w:p>
    <w:p w14:paraId="00000020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(log⁡n)3(log⁡(3n))(\log n)^3 (\log (3n))(logn)3(log(3n)) grows faster than 3log⁡n3\log n3logn since it's a product of cubic and single log terms.</w:t>
      </w:r>
    </w:p>
    <w:p w14:paraId="00000021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n3log⁡nn^3 \log nn3logn involves polynomial growth which is faster than the logarithmic terms combined.</w:t>
      </w:r>
    </w:p>
    <w:p w14:paraId="00000022">
      <w:pPr>
        <w:numPr>
          <w:ilvl w:val="0"/>
          <w:numId w:val="4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log⁡3nn3\log^3 n n^3log3nn3 is similar in growth rate to n3log⁡nn^3 \log nn3logn.</w:t>
      </w:r>
    </w:p>
    <w:p w14:paraId="00000023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Group 3</w:t>
      </w:r>
    </w:p>
    <w:p w14:paraId="00000024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Arrange the functions in increasing order of growth:</w:t>
      </w:r>
    </w:p>
    <w:p w14:paraId="00000025">
      <w:pPr>
        <w:numPr>
          <w:ilvl w:val="0"/>
          <w:numId w:val="5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f1=43nf_1 = 4^{3n}f1​=43n</w:t>
      </w:r>
    </w:p>
    <w:p w14:paraId="00000026"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f4=23nf_4 = 2^{3n}f4​=23n</w:t>
      </w:r>
    </w:p>
    <w:p w14:paraId="00000027"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f3=23n+1f_3 = 2^{3n+1}f3​=23n+1</w:t>
      </w:r>
    </w:p>
    <w:p w14:paraId="00000028"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f5=25nf_5 = 2^{5n}f5​=25n</w:t>
      </w:r>
    </w:p>
    <w:p w14:paraId="00000029">
      <w:pPr>
        <w:numPr>
          <w:ilvl w:val="0"/>
          <w:numId w:val="5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f2=2n4f_2 = 2^{n^4}f2​=2n4</w:t>
      </w:r>
    </w:p>
    <w:p w14:paraId="0000002A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Explanation:</w:t>
      </w:r>
    </w:p>
    <w:p w14:paraId="0000002B">
      <w:pPr>
        <w:numPr>
          <w:ilvl w:val="0"/>
          <w:numId w:val="6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43n4^{3n}43n can be rewritten as (22)3n=26n(2^2)^{3n} = 2^{6n}(22)3n=26n which actually grows faster than the other powers of two shown here (except for 25n2^{5n}25n), so let's adjust this.</w:t>
      </w:r>
    </w:p>
    <w:p w14:paraId="0000002C">
      <w:pPr>
        <w:numPr>
          <w:ilvl w:val="0"/>
          <w:numId w:val="6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23n2^{3n}23n is smaller than 23n+12^{3n+1}23n+1 because adding a constant exponent shifts it slightly higher.</w:t>
      </w:r>
    </w:p>
    <w:p w14:paraId="0000002D">
      <w:pPr>
        <w:numPr>
          <w:ilvl w:val="0"/>
          <w:numId w:val="6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23n+12^{3n+1}23n+1 grows faster than 23n2^{3n}23n.</w:t>
      </w:r>
    </w:p>
    <w:p w14:paraId="0000002E">
      <w:pPr>
        <w:numPr>
          <w:ilvl w:val="0"/>
          <w:numId w:val="6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43n4^{3n}43n as 26n2^{6n}26n grows faster than all previous since its effective base is larger.</w:t>
      </w:r>
    </w:p>
    <w:p w14:paraId="0000002F">
      <w:pPr>
        <w:numPr>
          <w:ilvl w:val="0"/>
          <w:numId w:val="6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25n2^{5n}25n is larger than any constant factor of exponent like 333 here.</w:t>
      </w:r>
    </w:p>
    <w:p w14:paraId="00000030">
      <w:pPr>
        <w:numPr>
          <w:ilvl w:val="0"/>
          <w:numId w:val="6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2n42^{n^4}2n4 is exponential in a polynomial, which vastly outgrows all previous terms.</w:t>
      </w:r>
    </w:p>
    <w:p w14:paraId="00000031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Corrected Order:</w:t>
      </w:r>
    </w:p>
    <w:p w14:paraId="00000032">
      <w:pPr>
        <w:numPr>
          <w:ilvl w:val="0"/>
          <w:numId w:val="7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f4=23nf_4 = 2^{3n}f4​=23n</w:t>
      </w:r>
    </w:p>
    <w:p w14:paraId="00000033">
      <w:pPr>
        <w:numPr>
          <w:ilvl w:val="0"/>
          <w:numId w:val="7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f3=23n+1f_3 = 2^{3n+1}f3​=23n+1</w:t>
      </w:r>
    </w:p>
    <w:p w14:paraId="00000034">
      <w:pPr>
        <w:numPr>
          <w:ilvl w:val="0"/>
          <w:numId w:val="7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f1=43nf_1 = 4^{3n}f1​=43n</w:t>
      </w:r>
    </w:p>
    <w:p w14:paraId="00000035">
      <w:pPr>
        <w:numPr>
          <w:ilvl w:val="0"/>
          <w:numId w:val="7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f5=25nf_5 = 2^{5n}f5​=25n</w:t>
      </w:r>
    </w:p>
    <w:p w14:paraId="00000037">
      <w:pPr>
        <w:numPr>
          <w:ilvl w:val="0"/>
          <w:numId w:val="7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f2=2n4f_2 = 2^{n^4}f2​=2n4</w:t>
      </w:r>
    </w:p>
    <w:p w14:paraId="00000038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Problem 1-2: Prove or Disprove Assertions</w:t>
      </w:r>
    </w:p>
    <w:p w14:paraId="00000039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(a) If 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O(g(n))t(n) \in O(g(n))t(n)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O(g(n)) then g(n)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Ω(t(n))g(n) \in \Omega(t(n))g(n)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Ω(t(n)).</w:t>
      </w:r>
    </w:p>
    <w:p w14:paraId="0000003A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Proof:</w:t>
      </w:r>
    </w:p>
    <w:p w14:paraId="0000003B">
      <w:pPr>
        <w:numPr>
          <w:ilvl w:val="0"/>
          <w:numId w:val="8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definition of 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O(g(n))t(n) \in O(g(n))t(n)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O(g(n)) means that there exist constants c&gt;0c &gt; 0c&gt;0 and n0≥0n_0 \geq 0n0​≥0 such that for all n≥n0n \geq n_0n≥n0​, t(n)≤c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g(n)t(n) \leq c \cdot g(n)t(n)≤c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g(n).</w:t>
      </w:r>
    </w:p>
    <w:p w14:paraId="0000003C">
      <w:pPr>
        <w:numPr>
          <w:ilvl w:val="0"/>
          <w:numId w:val="8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Similarly, g(n)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Ω(t(n))g(n) \in \Omega(t(n))g(n)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Ω(t(n)) means that there exist constants c′&gt;0c' &gt; 0c′&gt;0 and n1≥0n_1 \geq 0n1​≥0 such that for all n≥n1n \geq n_1n≥n1​, g(n)≥c′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t(n)g(n) \geq c' \cdot t(n)g(n)≥c′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t(n).</w:t>
      </w:r>
    </w:p>
    <w:p w14:paraId="0000003D">
      <w:pPr>
        <w:numPr>
          <w:ilvl w:val="0"/>
          <w:numId w:val="8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This implies that both are true if and only if t(n)t(n)t(n) and g(n)g(n)g(n) are asymptotically equivalent in terms of their growth rates, which is true by definition.</w:t>
      </w:r>
    </w:p>
    <w:p w14:paraId="0000003E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Thus, the statement is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true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3F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(b) Θ(αg(n))=Θ(g(n))\Theta(\alpha g(n)) = \Theta(g(n))Θ(αg(n))=Θ(g(n)) where α&gt;0\alpha &gt; 0α&gt;0.</w:t>
      </w:r>
    </w:p>
    <w:p w14:paraId="00000040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Proof:</w:t>
      </w:r>
    </w:p>
    <w:p w14:paraId="00000041">
      <w:pPr>
        <w:numPr>
          <w:ilvl w:val="0"/>
          <w:numId w:val="9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definition of Θ(g(n))\Theta(g(n))Θ(g(n)) involves both O(g(n))O(g(n))O(g(n)) and Ω(g(n))\Omega(g(n))Ω(g(n)), indicating that there are constant bounds on either side.</w:t>
      </w:r>
    </w:p>
    <w:p w14:paraId="00000042">
      <w:pPr>
        <w:numPr>
          <w:ilvl w:val="0"/>
          <w:numId w:val="9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Θ(αg(n))\Theta(\alpha g(n))Θ(αg(n)) will just scale both bounds by the same constant α\alphaα, maintaining the same growth rate without changing the asymptotic classification.</w:t>
      </w:r>
    </w:p>
    <w:p w14:paraId="00000043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Thus, the statement is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true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44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(c) Θ(g(n))=O(g(n))∩Ω(g(n))\Theta(g(n)) = O(g(n)) \cap \Omega(g(n))Θ(g(n))=O(g(n))∩Ω(g(n)).</w:t>
      </w:r>
    </w:p>
    <w:p w14:paraId="00000045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Proof:</w:t>
      </w:r>
    </w:p>
    <w:p w14:paraId="00000046">
      <w:pPr>
        <w:numPr>
          <w:ilvl w:val="0"/>
          <w:numId w:val="10"/>
        </w:numPr>
        <w:spacing w:before="28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Θ(g(n))\Theta(g(n))Θ(g(n)) is precisely the intersection of functions that are simultaneously bounded above by some multiple of g(n)g(n)g(n) and bounded below by some multiple of g(n)g(n)g(n), by definition.</w:t>
      </w:r>
    </w:p>
    <w:p w14:paraId="00000047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Thus, the statement is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true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48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(d) For any two nonnegative functions t(n)t(n)t(n) and g(n)g(n)g(n) defined on the set of nonnegative integers either 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O(g(n))t(n) \in O(g(n))t(n)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O(g(n)) or 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Ω(g(n))t(n) \in \Omega(g(n))t(n)</w:t>
      </w:r>
      <w:r>
        <w:rPr>
          <w:rFonts w:ascii="Cambria Math" w:hAnsi="Cambria Math" w:eastAsia="Cambria Math" w:cs="Cambria Math"/>
          <w:b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Ω(g(n)) or both.</w:t>
      </w:r>
    </w:p>
    <w:p w14:paraId="00000049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Counterexample:</w:t>
      </w:r>
    </w:p>
    <w:p w14:paraId="0000004A">
      <w:pPr>
        <w:numPr>
          <w:ilvl w:val="0"/>
          <w:numId w:val="11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Consider t(n)=n2sin⁡2(n)t(n) = n^2 \sin^2(n)t(n)=n2sin2(n) and g(n)=n2g(n) = n^2g(n)=n2.</w:t>
      </w:r>
    </w:p>
    <w:p w14:paraId="0000004B">
      <w:pPr>
        <w:numPr>
          <w:ilvl w:val="0"/>
          <w:numId w:val="11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Neither 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O(g(n))t(n) \in O(g(n))t(n)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O(g(n)) nor 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Ω(g(n))t(n) \in \Omega(g(n))t(n)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∈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Ω(g(n)) since sin⁡2(n)\sin^2(n)sin2(n) oscillates between 0 and 1.</w:t>
      </w:r>
    </w:p>
    <w:p w14:paraId="0000004C">
      <w:pPr>
        <w:numPr>
          <w:ilvl w:val="0"/>
          <w:numId w:val="11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 exists no single ccc such that t(n)≤c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g(n)t(n) \leq c \cdot g(n)t(n)≤c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g(n) or g(n)≤c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t(n)g(n) \leq c \cdot t(n)g(n)≤c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t(n) for all nnn.</w:t>
      </w:r>
    </w:p>
    <w:p w14:paraId="0000004D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Thus, the statement is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 w14:paraId="0000004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F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Part B: Sorting Problems</w:t>
      </w:r>
    </w:p>
    <w:p w14:paraId="00000050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Problem 2-1: ComparisonCountingSort Algorithm</w:t>
      </w:r>
    </w:p>
    <w:p w14:paraId="00000051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array A=[50,30,80,10,40,60,20]A = [50, 30, 80, 10, 40, 60, 20]A=[50,30,80,10,40,60,20].</w:t>
      </w:r>
    </w:p>
    <w:p w14:paraId="00000052">
      <w:pPr>
        <w:numPr>
          <w:ilvl w:val="0"/>
          <w:numId w:val="12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Basic Operation:</w:t>
      </w:r>
    </w:p>
    <w:p w14:paraId="00000053">
      <w:pPr>
        <w:numPr>
          <w:ilvl w:val="1"/>
          <w:numId w:val="1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Comparison between elements of the array.</w:t>
      </w:r>
    </w:p>
    <w:p w14:paraId="00000054">
      <w:pPr>
        <w:numPr>
          <w:ilvl w:val="1"/>
          <w:numId w:val="1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Specifically, line 5 is the basic operation where comparisons occur.</w:t>
      </w:r>
    </w:p>
    <w:p w14:paraId="00000055">
      <w:pPr>
        <w:numPr>
          <w:ilvl w:val="0"/>
          <w:numId w:val="1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What is it computing?</w:t>
      </w:r>
    </w:p>
    <w:p w14:paraId="00000056">
      <w:pPr>
        <w:numPr>
          <w:ilvl w:val="1"/>
          <w:numId w:val="1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It computes the sorted order of the array by determining how many elements each element is greater than (frequency counting).</w:t>
      </w:r>
    </w:p>
    <w:p w14:paraId="00000057">
      <w:pPr>
        <w:numPr>
          <w:ilvl w:val="0"/>
          <w:numId w:val="1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Is the algorithm stable?</w:t>
      </w:r>
    </w:p>
    <w:p w14:paraId="00000058">
      <w:pPr>
        <w:numPr>
          <w:ilvl w:val="1"/>
          <w:numId w:val="1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this algorithm is not stable. It does not maintain the relative order of equal elements. Stability can be achieved by modifying the placement step to keep the order of duplicates.</w:t>
      </w:r>
    </w:p>
    <w:p w14:paraId="00000059">
      <w:pPr>
        <w:numPr>
          <w:ilvl w:val="0"/>
          <w:numId w:val="1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Is it in place?</w:t>
      </w:r>
    </w:p>
    <w:p w14:paraId="0000005A">
      <w:pPr>
        <w:numPr>
          <w:ilvl w:val="1"/>
          <w:numId w:val="1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the algorithm is not in place since it uses an auxiliary array SSS.</w:t>
      </w:r>
    </w:p>
    <w:p w14:paraId="0000005B">
      <w:pPr>
        <w:numPr>
          <w:ilvl w:val="0"/>
          <w:numId w:val="1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Derive the complexity class of the algorithm:</w:t>
      </w:r>
    </w:p>
    <w:p w14:paraId="0000005C">
      <w:pPr>
        <w:numPr>
          <w:ilvl w:val="1"/>
          <w:numId w:val="12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time complexity of the algorithm is O(n2)O(n^2)O(n2), where nnn is the number of elements in the array. This is due to the nested loops used for counting comparisons.</w:t>
      </w:r>
    </w:p>
    <w:p w14:paraId="0000005D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Steps for Sorting A=[50,30,80,10,40,60,20]A = [50, 30, 80, 10, 40, 60, 20]A=[50,30,80,10,40,60,20]:</w:t>
      </w:r>
    </w:p>
    <w:p w14:paraId="0000005E">
      <w:pPr>
        <w:numPr>
          <w:ilvl w:val="0"/>
          <w:numId w:val="13"/>
        </w:numPr>
        <w:spacing w:before="28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Initialize Count array:</w:t>
      </w:r>
    </w:p>
    <w:p w14:paraId="0000005F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Count=[0,0,0,0,0,0,0]\text{Count} = [0, 0, 0, 0, 0, 0, 0]Count=[0,0,0,0,0,0,0]</w:t>
      </w:r>
    </w:p>
    <w:p w14:paraId="00000060">
      <w:pPr>
        <w:numPr>
          <w:ilvl w:val="0"/>
          <w:numId w:val="13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Count comparisons:</w:t>
      </w:r>
    </w:p>
    <w:p w14:paraId="00000061">
      <w:pPr>
        <w:numPr>
          <w:ilvl w:val="1"/>
          <w:numId w:val="13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each pair (i,j)(i, j)(i,j) where i&lt;ji &lt; ji&lt;j, increase Count based on comparisons:</w:t>
      </w:r>
    </w:p>
    <w:p w14:paraId="00000062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(50,30)→Count=[0,1,0,0,0,0,0](50,80)→Count=[1,1,0,0,0,0,0](50,10)→Count=[1,1,0,1,0,0,0](50,40)→Count=[1,1,0,1,1,0,0](50,60)→Count=[2,1,0,1,1,0,0](50,20)→Count=[2,1,0,1,1,0,1]…\begin{align*} (50, 30) &amp; \rightarrow \text{Count} = [0, 1, 0, 0, 0, 0, 0] \\ (50, 80) &amp; \rightarrow \text{Count} = [1, 1, 0, 0, 0, 0, 0] \\ (50, 10) &amp; \rightarrow \text{Count} = [1, 1, 0, 1, 0, 0, 0] \\ (50, 40) &amp; \rightarrow \text{Count} = [1, 1, 0, 1, 1, 0, 0] \\ (50, 60) &amp; \rightarrow \text{Count} = [2, 1, 0, 1, 1, 0, 0] \\ (50, 20) &amp; \rightarrow \text{Count} = [2, 1, 0, 1, 1, 0, 1] \\ \ldots \end{align*}(50,30)(50,80)(50,10)(50,40)(50,60)(50,20)…​→Count=[0,1,0,0,0,0,0]→Count=[1,1,0,0,0,0,0]→Count=[1,1,0,1,0,0,0]→Count=[1,1,0,1,1,0,0]→Count=[2,1,0,1,1,0,0]→Count=[2,1,0,1,1,0,1]​</w:t>
      </w:r>
    </w:p>
    <w:p w14:paraId="00000063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Continuing this process will fill the count array with counts of elements each index should be positioned before.</w:t>
      </w:r>
    </w:p>
    <w:p w14:paraId="00000064">
      <w:pPr>
        <w:numPr>
          <w:ilvl w:val="0"/>
          <w:numId w:val="13"/>
        </w:numPr>
        <w:spacing w:before="28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Place elements in SSS based on Count:</w:t>
      </w:r>
    </w:p>
    <w:p w14:paraId="00000065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S[Count[i]]=A[i]S[\text{Count}[i]] = A[i]S[Count[i]]=A[i]</w:t>
      </w:r>
    </w:p>
    <w:p w14:paraId="00000066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Resulting SSS array after placements will be sorted.</w:t>
      </w:r>
    </w:p>
    <w:p w14:paraId="00000067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Problem 2-2: Quicksort Example</w:t>
      </w:r>
    </w:p>
    <w:p w14:paraId="00000068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the array [E,X,A,M,P,L,E,S][E, X, A, M, P, L, E, S][E,X,A,M,P,L,E,S].</w:t>
      </w:r>
    </w:p>
    <w:p w14:paraId="00000069">
      <w:pPr>
        <w:numPr>
          <w:ilvl w:val="0"/>
          <w:numId w:val="14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Choose Pivot:</w:t>
      </w:r>
    </w:p>
    <w:p w14:paraId="0000006A">
      <w:pPr>
        <w:numPr>
          <w:ilvl w:val="1"/>
          <w:numId w:val="1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Choose the first element, EEE, as the pivot.</w:t>
      </w:r>
    </w:p>
    <w:p w14:paraId="0000006B">
      <w:pPr>
        <w:numPr>
          <w:ilvl w:val="0"/>
          <w:numId w:val="14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Partition Array:</w:t>
      </w:r>
    </w:p>
    <w:p w14:paraId="0000006C">
      <w:pPr>
        <w:numPr>
          <w:ilvl w:val="1"/>
          <w:numId w:val="1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Rearrange elements such that those less than pivot come before, and those greater come after.</w:t>
      </w:r>
    </w:p>
    <w:p w14:paraId="0000006D">
      <w:pPr>
        <w:numPr>
          <w:ilvl w:val="0"/>
          <w:numId w:val="14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Recursive Sort:</w:t>
      </w:r>
    </w:p>
    <w:p w14:paraId="0000006E">
      <w:pPr>
        <w:numPr>
          <w:ilvl w:val="1"/>
          <w:numId w:val="14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Recursively apply quicksort to partitions.</w:t>
      </w:r>
    </w:p>
    <w:p w14:paraId="0000006F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Quicksort Steps:</w:t>
      </w:r>
    </w:p>
    <w:p w14:paraId="00000070">
      <w:pPr>
        <w:numPr>
          <w:ilvl w:val="0"/>
          <w:numId w:val="15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Array: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[E,X,A,M,P,L,E,S][E, X, A, M, P, L, E, S][E,X,A,M,P,L,E,S]</w:t>
      </w:r>
    </w:p>
    <w:p w14:paraId="00000071">
      <w:pPr>
        <w:numPr>
          <w:ilvl w:val="1"/>
          <w:numId w:val="1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Pivot = E</w:t>
      </w:r>
    </w:p>
    <w:p w14:paraId="00000072">
      <w:pPr>
        <w:numPr>
          <w:ilvl w:val="0"/>
          <w:numId w:val="15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Partitioning:</w:t>
      </w:r>
    </w:p>
    <w:p w14:paraId="00000073">
      <w:pPr>
        <w:numPr>
          <w:ilvl w:val="1"/>
          <w:numId w:val="1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Left: [A,E,E][A, E, E][A,E,E]</w:t>
      </w:r>
    </w:p>
    <w:p w14:paraId="00000074">
      <w:pPr>
        <w:numPr>
          <w:ilvl w:val="1"/>
          <w:numId w:val="1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Right: [X,M,P,L,S][X, M, P, L, S][X,M,P,L,S]</w:t>
      </w:r>
    </w:p>
    <w:p w14:paraId="00000075">
      <w:pPr>
        <w:numPr>
          <w:ilvl w:val="0"/>
          <w:numId w:val="15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Recursive Sort:</w:t>
      </w:r>
    </w:p>
    <w:p w14:paraId="00000076">
      <w:pPr>
        <w:numPr>
          <w:ilvl w:val="1"/>
          <w:numId w:val="15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quicksort to each partition recursively.</w:t>
      </w:r>
    </w:p>
    <w:p w14:paraId="00000077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sorted array: [A,E,E,L,M,P,S,X][A, E, E, L, M, P, S, X][A,E,E,L,M,P,S,X].</w:t>
      </w:r>
    </w:p>
    <w:p w14:paraId="000000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79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Part C: Searching Problems</w:t>
      </w:r>
    </w:p>
    <w:p w14:paraId="0000007A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Problem 3-1: Brute Force Comparisons</w:t>
      </w:r>
    </w:p>
    <w:p w14:paraId="0000007B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(a) Pattern 000010 0 0 0 100001 in 1000 zeros</w:t>
      </w:r>
    </w:p>
    <w:p w14:paraId="0000007C">
      <w:pPr>
        <w:numPr>
          <w:ilvl w:val="0"/>
          <w:numId w:val="16"/>
        </w:numPr>
        <w:spacing w:before="280" w:after="28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Comparisons: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Every position will be a failed match, resulting in 555 comparisons per position, yielding 5×1000=50005 \times 1000 = 50005×1000=5000 comparisons.</w:t>
      </w:r>
    </w:p>
    <w:p w14:paraId="0000007D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(b) Pattern 010100 1 0 1 001010 in 1000 zeros</w:t>
      </w:r>
    </w:p>
    <w:p w14:paraId="0000007E">
      <w:pPr>
        <w:numPr>
          <w:ilvl w:val="0"/>
          <w:numId w:val="17"/>
        </w:numPr>
        <w:spacing w:before="280" w:after="28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Comparisons: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Similar analysis to above, but mismatch occurs after first 111, so there will be 222 comparisons at each position, yielding 2×1000=20002 \times 1000 = 20002×1000=2000 comparisons.</w:t>
      </w:r>
    </w:p>
    <w:p w14:paraId="0000007F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(c) Pattern BRANDING</w:t>
      </w:r>
    </w:p>
    <w:p w14:paraId="00000080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Text: THERE_IS_MORE_TO_LIFE_THAN_INCREASING_ITS_SPEED</w:t>
      </w:r>
    </w:p>
    <w:p w14:paraId="00000081">
      <w:pPr>
        <w:numPr>
          <w:ilvl w:val="0"/>
          <w:numId w:val="18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Brute Force Algorithm: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Align pattern with each text position, and compare character-by-character.</w:t>
      </w:r>
    </w:p>
    <w:p w14:paraId="00000082">
      <w:pPr>
        <w:numPr>
          <w:ilvl w:val="0"/>
          <w:numId w:val="18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Minimum comparisons occur when pattern is at the end: 47−8+1=4047 - 8 + 1 = 4047−8+1=40 positions.</w:t>
      </w:r>
    </w:p>
    <w:p w14:paraId="00000083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3-2: Constructing and Sorting a Heap</w:t>
      </w:r>
    </w:p>
    <w:p w14:paraId="00000084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list: 1,8,6,5,3,7,4,21, 8, 6, 5, 3, 7, 4, 21,8,6,5,3,7,4,2.</w:t>
      </w:r>
    </w:p>
    <w:p w14:paraId="00000085">
      <w:pPr>
        <w:numPr>
          <w:ilvl w:val="0"/>
          <w:numId w:val="19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Construct Heap:</w:t>
      </w:r>
    </w:p>
    <w:p w14:paraId="00000086">
      <w:pPr>
        <w:numPr>
          <w:ilvl w:val="1"/>
          <w:numId w:val="19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Start with empty heap and insert keys one by one, maintaining heap property.</w:t>
      </w:r>
    </w:p>
    <w:p w14:paraId="00000087">
      <w:pPr>
        <w:numPr>
          <w:ilvl w:val="0"/>
          <w:numId w:val="19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Heapsort:</w:t>
      </w:r>
    </w:p>
    <w:p w14:paraId="00000088">
      <w:pPr>
        <w:numPr>
          <w:ilvl w:val="1"/>
          <w:numId w:val="19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maximum element and rebuild heap until empty.</w:t>
      </w:r>
    </w:p>
    <w:p w14:paraId="00000089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Steps:</w:t>
      </w:r>
    </w:p>
    <w:p w14:paraId="0000008A">
      <w:pPr>
        <w:numPr>
          <w:ilvl w:val="0"/>
          <w:numId w:val="20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111: [1][1][1]</w:t>
      </w:r>
    </w:p>
    <w:p w14:paraId="0000008B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888: [8,1][8, 1][8,1]</w:t>
      </w:r>
    </w:p>
    <w:p w14:paraId="0000008C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666: [8,1,6][8, 1, 6][8,1,6]</w:t>
      </w:r>
    </w:p>
    <w:p w14:paraId="0000008D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555: [8,5,6,1][8, 5, 6, 1][8,5,6,1]</w:t>
      </w:r>
    </w:p>
    <w:p w14:paraId="0000008E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333: [8,5,6,1,3][8, 5, 6, 1, 3][8,5,6,1,3]</w:t>
      </w:r>
    </w:p>
    <w:p w14:paraId="0000008F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777: [8,7,6,1,3,5][8, 7, 6, 1, 3, 5][8,7,6,1,3,5]</w:t>
      </w:r>
    </w:p>
    <w:p w14:paraId="00000090">
      <w:pPr>
        <w:numPr>
          <w:ilvl w:val="0"/>
          <w:numId w:val="20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444: [8,7,6,1,3,5,4][8, 7, 6, 1, 3, 5, 4][8,7,6,1,3,5,4]</w:t>
      </w:r>
    </w:p>
    <w:p w14:paraId="00000091">
      <w:pPr>
        <w:numPr>
          <w:ilvl w:val="0"/>
          <w:numId w:val="20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 222: [8,7,6,2,3,5,4,1][8, 7, 6, 2, 3, 5, 4, 1][8,7,6,2,3,5,4,1]</w:t>
      </w:r>
    </w:p>
    <w:p w14:paraId="00000092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Heapsort:</w:t>
      </w:r>
    </w:p>
    <w:p w14:paraId="00000093">
      <w:pPr>
        <w:numPr>
          <w:ilvl w:val="0"/>
          <w:numId w:val="21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8, heap: [7,5,6,2,3,1,4][7, 5, 6, 2, 3, 1, 4][7,5,6,2,3,1,4]</w:t>
      </w:r>
    </w:p>
    <w:p w14:paraId="00000094">
      <w:pPr>
        <w:numPr>
          <w:ilvl w:val="0"/>
          <w:numId w:val="2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7, heap: [6,5,4,2,3,1][6, 5, 4, 2, 3, 1][6,5,4,2,3,1]</w:t>
      </w:r>
    </w:p>
    <w:p w14:paraId="00000095">
      <w:pPr>
        <w:numPr>
          <w:ilvl w:val="0"/>
          <w:numId w:val="2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6, heap: [5,3,4,2,1][5, 3, 4, 2, 1][5,3,4,2,1]</w:t>
      </w:r>
    </w:p>
    <w:p w14:paraId="00000096">
      <w:pPr>
        <w:numPr>
          <w:ilvl w:val="0"/>
          <w:numId w:val="2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5, heap: [4,3,1,2][4, 3, 1, 2][4,3,1,2]</w:t>
      </w:r>
    </w:p>
    <w:p w14:paraId="00000097">
      <w:pPr>
        <w:numPr>
          <w:ilvl w:val="0"/>
          <w:numId w:val="2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4, heap: [3,2,1][3, 2, 1][3,2,1]</w:t>
      </w:r>
    </w:p>
    <w:p w14:paraId="00000098">
      <w:pPr>
        <w:numPr>
          <w:ilvl w:val="0"/>
          <w:numId w:val="2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3, heap: [2,1][2, 1][2,1]</w:t>
      </w:r>
    </w:p>
    <w:p w14:paraId="00000099">
      <w:pPr>
        <w:numPr>
          <w:ilvl w:val="0"/>
          <w:numId w:val="21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Remove 2, heap: [1][1][1]</w:t>
      </w:r>
    </w:p>
    <w:p w14:paraId="0000009A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Sorted list: [1,2,3,4,5,6,7,8][1, 2, 3, 4, 5, 6, 7, 8][1,2,3,4,5,6,7,8].</w:t>
      </w:r>
    </w:p>
    <w:p w14:paraId="0000009B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3-3: Algorithm Trace</w:t>
      </w:r>
    </w:p>
    <w:p w14:paraId="0000009C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Given the array [68,55,44,79,19,9][68, 55, 44, 79, 19, 9][68,55,44,79,19,9].</w:t>
      </w:r>
    </w:p>
    <w:p w14:paraId="0000009D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Trace the algorithm:</w:t>
      </w:r>
    </w:p>
    <w:p w14:paraId="0000009E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Initial Array: [68,55,44,79,19,9][68, 55, 44, 79, 19, 9][68,55,44,79,19,9]</w:t>
      </w:r>
    </w:p>
    <w:p w14:paraId="0000009F">
      <w:pPr>
        <w:numPr>
          <w:ilvl w:val="0"/>
          <w:numId w:val="22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Pass 1: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797979 swapped with 444444, 686868, and 555555.</w:t>
      </w:r>
    </w:p>
    <w:p w14:paraId="000000A0">
      <w:pPr>
        <w:numPr>
          <w:ilvl w:val="0"/>
          <w:numId w:val="22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Pass 2: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[68,55,44,79,19,9][68, 55, 44, 79, 19, 9][68,55,44,79,19,9] to [55,68,44,79,19,9][55, 68, 44, 79, 19, 9][55,68,44,79,19,9].</w:t>
      </w:r>
    </w:p>
    <w:p w14:paraId="000000A1">
      <w:pPr>
        <w:numPr>
          <w:ilvl w:val="0"/>
          <w:numId w:val="22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Pass 3: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Continue until sorted.</w:t>
      </w:r>
    </w:p>
    <w:p w14:paraId="000000A2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sorted array: [9,19,44,55,68,79][9, 19, 44, 55, 68, 79][9,19,44,55,68,79].</w:t>
      </w:r>
    </w:p>
    <w:p w14:paraId="000000A3">
      <w:pPr>
        <w:numPr>
          <w:ilvl w:val="0"/>
          <w:numId w:val="23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Basic Operations: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Comparisons and swaps.</w:t>
      </w:r>
    </w:p>
    <w:p w14:paraId="000000A4">
      <w:pPr>
        <w:numPr>
          <w:ilvl w:val="0"/>
          <w:numId w:val="2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Complexity Class: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 worst-case time complexity is O(n2)O(n^2)O(n2) due to nested iterations over elements.</w:t>
      </w:r>
    </w:p>
    <w:p w14:paraId="000000A5">
      <w:pPr>
        <w:numPr>
          <w:ilvl w:val="0"/>
          <w:numId w:val="23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 Place: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Yes, since no auxiliary storage is used.</w:t>
      </w:r>
    </w:p>
    <w:p w14:paraId="000000A7">
      <w:pPr>
        <w:numPr>
          <w:ilvl w:val="0"/>
          <w:numId w:val="23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Stable: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No, because equal elements can be reordered by swaps. Stability can be achieved by modifying the swap to check and preserve order.</w:t>
      </w:r>
    </w:p>
    <w:p w14:paraId="3184FA45">
      <w:pPr>
        <w:numPr>
          <w:numId w:val="0"/>
        </w:numPr>
        <w:spacing w:before="0" w:after="28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</w:p>
    <w:p w14:paraId="000000A8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Part D: General Problems</w:t>
      </w:r>
    </w:p>
    <w:p w14:paraId="000000A9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4-1: Knapsack Problem</w:t>
      </w:r>
    </w:p>
    <w:p w14:paraId="000000AA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Items:</w:t>
      </w:r>
    </w:p>
    <w:tbl>
      <w:tblPr>
        <w:tblStyle w:val="13"/>
        <w:tblW w:w="245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807"/>
        <w:gridCol w:w="675"/>
      </w:tblGrid>
      <w:tr w14:paraId="63CB71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vAlign w:val="center"/>
          </w:tcPr>
          <w:p w14:paraId="00000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Item No.</w:t>
            </w:r>
          </w:p>
        </w:tc>
        <w:tc>
          <w:tcPr>
            <w:vAlign w:val="center"/>
          </w:tcPr>
          <w:p w14:paraId="000000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Weight</w:t>
            </w:r>
          </w:p>
        </w:tc>
        <w:tc>
          <w:tcPr>
            <w:vAlign w:val="center"/>
          </w:tcPr>
          <w:p w14:paraId="000000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Value</w:t>
            </w:r>
          </w:p>
        </w:tc>
      </w:tr>
      <w:tr w14:paraId="258585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Align w:val="center"/>
          </w:tcPr>
          <w:p w14:paraId="000000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vAlign w:val="center"/>
          </w:tcPr>
          <w:p w14:paraId="000000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vAlign w:val="center"/>
          </w:tcPr>
          <w:p w14:paraId="000000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$15</w:t>
            </w:r>
          </w:p>
        </w:tc>
      </w:tr>
      <w:tr w14:paraId="5ADDC1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Align w:val="center"/>
          </w:tcPr>
          <w:p w14:paraId="000000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vAlign w:val="center"/>
          </w:tcPr>
          <w:p w14:paraId="000000B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 w14:paraId="000000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$20</w:t>
            </w:r>
          </w:p>
        </w:tc>
      </w:tr>
      <w:tr w14:paraId="246701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Align w:val="center"/>
          </w:tcPr>
          <w:p w14:paraId="000000B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 w14:paraId="000000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vAlign w:val="center"/>
          </w:tcPr>
          <w:p w14:paraId="000000B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$10</w:t>
            </w:r>
          </w:p>
        </w:tc>
      </w:tr>
      <w:tr w14:paraId="5C48EE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Align w:val="center"/>
          </w:tcPr>
          <w:p w14:paraId="000000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vAlign w:val="center"/>
          </w:tcPr>
          <w:p w14:paraId="000000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vAlign w:val="center"/>
          </w:tcPr>
          <w:p w14:paraId="000000B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$12</w:t>
            </w:r>
          </w:p>
        </w:tc>
      </w:tr>
    </w:tbl>
    <w:p w14:paraId="000000BA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Knapsack Capacity = 5.</w:t>
      </w:r>
      <w:bookmarkStart w:id="0" w:name="_GoBack"/>
      <w:bookmarkEnd w:id="0"/>
    </w:p>
    <w:p w14:paraId="000000BB">
      <w:pPr>
        <w:numPr>
          <w:ilvl w:val="0"/>
          <w:numId w:val="24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Exhaustive Search:</w:t>
      </w:r>
    </w:p>
    <w:p w14:paraId="000000BC">
      <w:pPr>
        <w:numPr>
          <w:ilvl w:val="1"/>
          <w:numId w:val="2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all subsets and calculate value for those within weight limit.</w:t>
      </w:r>
    </w:p>
    <w:p w14:paraId="000000BD">
      <w:pPr>
        <w:numPr>
          <w:ilvl w:val="1"/>
          <w:numId w:val="2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Possible solutions: {1,2},{3,2},{3,1,4}\{1, 2\}, \{3, 2\}, \{3, 1, 4\}{1,2},{3,2},{3,1,4} (for maximizing value).</w:t>
      </w:r>
    </w:p>
    <w:p w14:paraId="000000BE">
      <w:pPr>
        <w:numPr>
          <w:ilvl w:val="0"/>
          <w:numId w:val="24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Dynamic Programming:</w:t>
      </w:r>
    </w:p>
    <w:p w14:paraId="000000BF">
      <w:pPr>
        <w:numPr>
          <w:ilvl w:val="1"/>
          <w:numId w:val="2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a DP table to store maximum value at each weight capacity from 000 to WWW.</w:t>
      </w:r>
    </w:p>
    <w:p w14:paraId="000000C0">
      <w:pPr>
        <w:numPr>
          <w:ilvl w:val="1"/>
          <w:numId w:val="24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Fill DP table using decision whether to include each item or not based on maximizing value.</w:t>
      </w:r>
    </w:p>
    <w:p w14:paraId="000000C1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Dynamic Programming Solution:</w:t>
      </w:r>
    </w:p>
    <w:p w14:paraId="000000C2">
      <w:pPr>
        <w:numPr>
          <w:ilvl w:val="0"/>
          <w:numId w:val="25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Define dp[i][w]dp[i][w]dp[i][w] as maximum value for first iii items with weight limit www.</w:t>
      </w:r>
    </w:p>
    <w:p w14:paraId="000000C3">
      <w:pPr>
        <w:numPr>
          <w:ilvl w:val="0"/>
          <w:numId w:val="25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Recurrence relation:</w:t>
      </w:r>
    </w:p>
    <w:p w14:paraId="000000C4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dp[i][w]=max⁡(dp[i−1][w],dp[i−1][w−wi]+vi)dp[i][w] = \max(dp[i-1][w], dp[i-1][w-w_i] + v_i)dp[i][w]=max(dp[i−1][w],dp[i−1][w−wi​]+vi​)</w:t>
      </w:r>
    </w:p>
    <w:p w14:paraId="000000C5">
      <w:pPr>
        <w:numPr>
          <w:ilvl w:val="0"/>
          <w:numId w:val="25"/>
        </w:numPr>
        <w:spacing w:before="280" w:after="28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Solution: dp[n][W]dp[n][W]dp[n][W].</w:t>
      </w:r>
    </w:p>
    <w:p w14:paraId="000000C6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Optimal Solution:</w:t>
      </w:r>
    </w:p>
    <w:p w14:paraId="000000C7">
      <w:pPr>
        <w:numPr>
          <w:ilvl w:val="0"/>
          <w:numId w:val="26"/>
        </w:numPr>
        <w:spacing w:before="28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Items {2,3}\{2, 3\}{2,3} with weight = 4 and value = $30.</w:t>
      </w:r>
    </w:p>
    <w:p w14:paraId="000000C8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4-2: Longest Common Subsequence (LCS)</w:t>
      </w:r>
    </w:p>
    <w:p w14:paraId="000000C9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strings "KADUNA" and "KANO".</w:t>
      </w:r>
    </w:p>
    <w:p w14:paraId="000000CA">
      <w:pPr>
        <w:numPr>
          <w:ilvl w:val="0"/>
          <w:numId w:val="27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Recurrence Relation:</w:t>
      </w:r>
    </w:p>
    <w:p w14:paraId="000000CB">
      <w:pPr>
        <w:numPr>
          <w:ilvl w:val="1"/>
          <w:numId w:val="27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Let XXX and YYY be two sequences of lengths mmm and nnn, respectively.</w:t>
      </w:r>
    </w:p>
    <w:p w14:paraId="000000CC">
      <w:pPr>
        <w:numPr>
          <w:ilvl w:val="1"/>
          <w:numId w:val="27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Define L[i][j]L[i][j]L[i][j] as the length of the LCS of X[1..i]X[1..i]X[1..i] and Y[1..j]Y[1..j]Y[1..j].</w:t>
      </w:r>
    </w:p>
    <w:p w14:paraId="000000CD">
      <w:pPr>
        <w:spacing w:before="280" w:after="28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L[i][j]={0if i=0 or j=0L[i−1][j−1]+1if X[i]=Y[j]max⁡(L[i−1][j],L[i][j−1])if X[i]≠Y[j]L[i][j] = \begin{cases} 0 &amp; \text{if } i = 0 \text{ or } j = 0 \\ L[i-1][j-1] + 1 &amp; \text{if } X[i] = Y[j] \\ \max(L[i-1][j], L[i][j-1]) &amp; \text{if } X[i] \neq Y[j] \end{cases}L[i][j]=</w:t>
      </w:r>
      <w:r>
        <w:rPr>
          <w:rFonts w:ascii="Cambria Math" w:hAnsi="Cambria Math" w:eastAsia="Cambria Math" w:cs="Cambria Math"/>
          <w:sz w:val="24"/>
          <w:szCs w:val="24"/>
          <w:rtl w:val="0"/>
        </w:rPr>
        <w:t>⎩⎨⎧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​0L[i−1][j−1]+1max(L[i−1][j],L[i][j−1])​if i=0 or j=0if X[i]=Y[j]if X[i]=Y[j]​</w:t>
      </w:r>
    </w:p>
    <w:p w14:paraId="000000CE">
      <w:pPr>
        <w:numPr>
          <w:ilvl w:val="0"/>
          <w:numId w:val="27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 for LCS:</w:t>
      </w:r>
    </w:p>
    <w:p w14:paraId="000000CF">
      <w:pPr>
        <w:numPr>
          <w:ilvl w:val="1"/>
          <w:numId w:val="27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Construct LLL table using above recurrence.</w:t>
      </w:r>
    </w:p>
    <w:p w14:paraId="000000D0">
      <w:pPr>
        <w:numPr>
          <w:ilvl w:val="1"/>
          <w:numId w:val="27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Backtrack from L[m][n]L[m][n]L[m][n] to extract LCS.</w:t>
      </w:r>
    </w:p>
    <w:p w14:paraId="000000D1">
      <w:pPr>
        <w:numPr>
          <w:ilvl w:val="0"/>
          <w:numId w:val="27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Example:</w:t>
      </w:r>
    </w:p>
    <w:p w14:paraId="000000D2">
      <w:pPr>
        <w:numPr>
          <w:ilvl w:val="1"/>
          <w:numId w:val="27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Strings: "KADUNA" and "KAKNO".</w:t>
      </w:r>
    </w:p>
    <w:p w14:paraId="000000D3">
      <w:pPr>
        <w:numPr>
          <w:ilvl w:val="1"/>
          <w:numId w:val="27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LCS=KANOLCS = KANOLCS=KANO with length 333.</w:t>
      </w:r>
    </w:p>
    <w:p w14:paraId="000000D4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4-3: Sorting and Removing Duplicates</w:t>
      </w:r>
    </w:p>
    <w:p w14:paraId="000000D5">
      <w:pPr>
        <w:numPr>
          <w:ilvl w:val="0"/>
          <w:numId w:val="28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Proposed Algorithm:</w:t>
      </w:r>
    </w:p>
    <w:p w14:paraId="000000D6">
      <w:pPr>
        <w:numPr>
          <w:ilvl w:val="1"/>
          <w:numId w:val="28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Sort books by catalogue number using merge sort or quicksort.</w:t>
      </w:r>
    </w:p>
    <w:p w14:paraId="000000D7">
      <w:pPr>
        <w:numPr>
          <w:ilvl w:val="1"/>
          <w:numId w:val="28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Traverse sorted list and remove duplicates.</w:t>
      </w:r>
    </w:p>
    <w:p w14:paraId="000000D8">
      <w:pPr>
        <w:numPr>
          <w:ilvl w:val="0"/>
          <w:numId w:val="28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 Place:</w:t>
      </w:r>
    </w:p>
    <w:p w14:paraId="000000D9">
      <w:pPr>
        <w:numPr>
          <w:ilvl w:val="1"/>
          <w:numId w:val="28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Sorting can be in-place using quicksort; duplicate removal involves additional space for tracking.</w:t>
      </w:r>
    </w:p>
    <w:p w14:paraId="000000DA">
      <w:pPr>
        <w:numPr>
          <w:ilvl w:val="0"/>
          <w:numId w:val="28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Performance Evaluation:</w:t>
      </w:r>
    </w:p>
    <w:p w14:paraId="000000DB">
      <w:pPr>
        <w:numPr>
          <w:ilvl w:val="1"/>
          <w:numId w:val="28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Sorting: O(nlog⁡n)O(n \log n)O(nlogn).</w:t>
      </w:r>
    </w:p>
    <w:p w14:paraId="000000DC">
      <w:pPr>
        <w:numPr>
          <w:ilvl w:val="1"/>
          <w:numId w:val="28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Duplicate Removal: O(n)O(n)O(n) post-sorting.</w:t>
      </w:r>
    </w:p>
    <w:p w14:paraId="000000DD">
      <w:pPr>
        <w:numPr>
          <w:ilvl w:val="0"/>
          <w:numId w:val="28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Additional Information:</w:t>
      </w:r>
    </w:p>
    <w:p w14:paraId="000000DE">
      <w:pPr>
        <w:numPr>
          <w:ilvl w:val="1"/>
          <w:numId w:val="28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Catalog numbers are unique identifiers; duplicates can be verified by sorted traversal.</w:t>
      </w:r>
    </w:p>
    <w:p w14:paraId="000000DF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Problem 4-4: Minimizing Maximum Completion Time</w:t>
      </w:r>
    </w:p>
    <w:p w14:paraId="000000E0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tasks with durations [3,4,5,2,4][3, 4, 5, 2, 4][3,4,5,2,4] and two processors.</w:t>
      </w:r>
    </w:p>
    <w:p w14:paraId="000000E1">
      <w:pPr>
        <w:numPr>
          <w:ilvl w:val="0"/>
          <w:numId w:val="29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Minimizing Maximum Completion Time:</w:t>
      </w:r>
    </w:p>
    <w:p w14:paraId="000000E2">
      <w:pPr>
        <w:numPr>
          <w:ilvl w:val="1"/>
          <w:numId w:val="29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Greedily assign tasks to processors based on current load.</w:t>
      </w:r>
    </w:p>
    <w:p w14:paraId="000000E3">
      <w:pPr>
        <w:numPr>
          <w:ilvl w:val="1"/>
          <w:numId w:val="29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Optimal schedule involves balancing load between processors.</w:t>
      </w:r>
    </w:p>
    <w:p w14:paraId="000000E4">
      <w:pPr>
        <w:numPr>
          <w:ilvl w:val="0"/>
          <w:numId w:val="29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Optimal Task Assignment:</w:t>
      </w:r>
    </w:p>
    <w:p w14:paraId="000000E5">
      <w:pPr>
        <w:numPr>
          <w:ilvl w:val="1"/>
          <w:numId w:val="29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Processor 1: [5,2][5, 2][5,2] Total time = 777.</w:t>
      </w:r>
    </w:p>
    <w:p w14:paraId="000000E6">
      <w:pPr>
        <w:numPr>
          <w:ilvl w:val="1"/>
          <w:numId w:val="29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Processor 2: [4,4,3][4, 4, 3][4,4,3] Total time = 111111.</w:t>
      </w:r>
    </w:p>
    <w:p w14:paraId="000000E7">
      <w:pPr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Thus, the maximum completion time is minimized by scheduling tasks optimally.</w:t>
      </w:r>
    </w:p>
    <w:p w14:paraId="000000E8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5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9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7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8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6"/>
  </w:num>
  <w:num w:numId="9">
    <w:abstractNumId w:val="13"/>
  </w:num>
  <w:num w:numId="10">
    <w:abstractNumId w:val="0"/>
  </w:num>
  <w:num w:numId="11">
    <w:abstractNumId w:val="18"/>
  </w:num>
  <w:num w:numId="12">
    <w:abstractNumId w:val="23"/>
  </w:num>
  <w:num w:numId="13">
    <w:abstractNumId w:val="7"/>
  </w:num>
  <w:num w:numId="14">
    <w:abstractNumId w:val="21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0"/>
  </w:num>
  <w:num w:numId="21">
    <w:abstractNumId w:val="24"/>
  </w:num>
  <w:num w:numId="22">
    <w:abstractNumId w:val="15"/>
  </w:num>
  <w:num w:numId="23">
    <w:abstractNumId w:val="19"/>
  </w:num>
  <w:num w:numId="24">
    <w:abstractNumId w:val="3"/>
  </w:num>
  <w:num w:numId="25">
    <w:abstractNumId w:val="28"/>
  </w:num>
  <w:num w:numId="26">
    <w:abstractNumId w:val="27"/>
  </w:num>
  <w:num w:numId="27">
    <w:abstractNumId w:val="5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DA63EE"/>
    <w:rsid w:val="66DD5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9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2024-08-04T18:17:49Z</dcterms:created>
  <dc:creator>iorfa</dc:creator>
  <cp:lastModifiedBy>Raia iorfa</cp:lastModifiedBy>
  <dcterms:modified xsi:type="dcterms:W3CDTF">2024-08-04T18:27:57Z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04377C4901F349BFA5814243D11EC574_12</vt:lpwstr>
  </property>
</Properties>
</file>